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PAPA SWATHI</w:t>
      </w:r>
    </w:p>
    <w:p>
      <w:r>
        <w:t>Visakhapatnam, Andhra Pradesh 530004</w:t>
        <w:br/>
        <w:t>📞 9398375928 | ✉️ papaswathi28@gmail.com</w:t>
      </w:r>
    </w:p>
    <w:p>
      <w:r>
        <w:t>🔗 https://www.linkedin.com/in/swathi-papa-983242244</w:t>
      </w:r>
    </w:p>
    <w:p>
      <w:pPr>
        <w:pStyle w:val="Heading1"/>
      </w:pPr>
      <w:r>
        <w:t>Summary</w:t>
      </w:r>
    </w:p>
    <w:p>
      <w:r>
        <w:t>Motivated and detail-oriented Software Engineer with academic experience in Java, SQL, Python, and front-end development. Skilled in building full-stack web applications, debugging, and database operations. Adept at using tools like Git, Eclipse, and Android Studio with a good understanding of software development life cycle.</w:t>
      </w:r>
    </w:p>
    <w:p>
      <w:pPr>
        <w:pStyle w:val="Heading1"/>
      </w:pPr>
      <w:r>
        <w:t>Technical Skills</w:t>
      </w:r>
    </w:p>
    <w:p>
      <w:r>
        <w:t>Languages: Java, Python, C, HTML/CSS, JavaScript, SQL</w:t>
        <w:br/>
        <w:t>Developer Tools: VS Code, Eclipse, Git, Android Studio</w:t>
        <w:br/>
        <w:t>Technologies/Frameworks: MySQL, MS SQL Server, QlikView, SSIS (Basic), Bootstrap</w:t>
      </w:r>
    </w:p>
    <w:p>
      <w:pPr>
        <w:pStyle w:val="Heading1"/>
      </w:pPr>
      <w:r>
        <w:t>Projects</w:t>
      </w:r>
    </w:p>
    <w:p>
      <w:r>
        <w:t>Online Course Registration Portal | Java, JSP, MySQL</w:t>
        <w:br/>
        <w:t>- Developed a dynamic portal for course enrollment with user/admin dashboards.</w:t>
        <w:br/>
        <w:t>- Used Java Servlets and JSP for logic, and MySQL for backend data.</w:t>
        <w:br/>
        <w:t>- Built responsive front-end with HTML, CSS, and Bootstrap.</w:t>
      </w:r>
    </w:p>
    <w:p>
      <w:r>
        <w:t>Employee Management System | Java, JSP, MySQL</w:t>
        <w:br/>
        <w:t>- Created a CRUD-based employee record system for HR operations.</w:t>
        <w:br/>
        <w:t>- Backend handled with JDBC and data stored in MySQL.</w:t>
        <w:br/>
        <w:t>- Integrated clean UI using Bootstrap and JSP forms.</w:t>
      </w:r>
    </w:p>
    <w:p>
      <w:pPr>
        <w:pStyle w:val="Heading1"/>
      </w:pPr>
      <w:r>
        <w:t>Certifications &amp; Training</w:t>
      </w:r>
    </w:p>
    <w:p>
      <w:r>
        <w:t>- Salesforce Developer Virtual Internship – SmartBridge</w:t>
        <w:br/>
        <w:t>- Cloud Computing – NPTEL Swayam</w:t>
        <w:br/>
        <w:t>- Java (Basic) – HackerRank</w:t>
        <w:br/>
        <w:t>- SQL (Advanced) – HackerRank</w:t>
        <w:br/>
        <w:t>- Cambridge English Step Test – B1 Grade</w:t>
      </w:r>
    </w:p>
    <w:p>
      <w:pPr>
        <w:pStyle w:val="Heading1"/>
      </w:pPr>
      <w:r>
        <w:t>Leadership / Volunteering</w:t>
      </w:r>
    </w:p>
    <w:p>
      <w:r>
        <w:t>- NSS Volunteer for 2 years</w:t>
        <w:br/>
        <w:t>- Organized and led social campaigns including blood donation drives and awareness events.</w:t>
      </w:r>
    </w:p>
    <w:p>
      <w:pPr>
        <w:pStyle w:val="Heading1"/>
      </w:pPr>
      <w:r>
        <w:t>Education</w:t>
      </w:r>
    </w:p>
    <w:p>
      <w:r>
        <w:t>Lendi Institute Of Engineering And Technology</w:t>
        <w:br/>
        <w:t>Bachelor of Technology in Computer Science and Engineering – CGPA: 9.02</w:t>
        <w:br/>
        <w:t>Nov 2020 – May 2024 | Visakhapatnam</w:t>
      </w:r>
    </w:p>
    <w:p>
      <w:r>
        <w:t>Narayana Junior College – MPC – CGPA: 9.59 | Apr 2018 – May 2020</w:t>
        <w:br/>
        <w:t>Priyanka’s Vidyodaya High School – SSC – GPA: 9.8 | Mar 2018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